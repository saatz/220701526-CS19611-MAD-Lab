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7C002" w14:textId="77777777" w:rsidR="00B313EA" w:rsidRDefault="00B313EA" w:rsidP="0071258F">
      <w:pPr>
        <w:spacing w:after="0" w:line="240" w:lineRule="auto"/>
      </w:pPr>
      <w:r>
        <w:separator/>
      </w:r>
    </w:p>
  </w:endnote>
  <w:endnote w:type="continuationSeparator" w:id="0">
    <w:p w14:paraId="757EE672" w14:textId="77777777" w:rsidR="00B313EA" w:rsidRDefault="00B313EA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28B80" w14:textId="77777777" w:rsidR="00B313EA" w:rsidRDefault="00B313EA" w:rsidP="0071258F">
      <w:pPr>
        <w:spacing w:after="0" w:line="240" w:lineRule="auto"/>
      </w:pPr>
      <w:r>
        <w:separator/>
      </w:r>
    </w:p>
  </w:footnote>
  <w:footnote w:type="continuationSeparator" w:id="0">
    <w:p w14:paraId="6E3BCA3A" w14:textId="77777777" w:rsidR="00B313EA" w:rsidRDefault="00B313EA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15074B"/>
    <w:rsid w:val="0019790E"/>
    <w:rsid w:val="0029639D"/>
    <w:rsid w:val="00326F90"/>
    <w:rsid w:val="00420F0A"/>
    <w:rsid w:val="004E625E"/>
    <w:rsid w:val="005469A4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313EA"/>
    <w:rsid w:val="00B47730"/>
    <w:rsid w:val="00C85CE4"/>
    <w:rsid w:val="00CB0664"/>
    <w:rsid w:val="00EC1AB8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2025-05-10T17:54:00Z</dcterms:created>
  <dcterms:modified xsi:type="dcterms:W3CDTF">2025-05-10T17:54:00Z</dcterms:modified>
  <cp:category/>
</cp:coreProperties>
</file>